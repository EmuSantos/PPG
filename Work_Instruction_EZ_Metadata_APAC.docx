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D2F55" w14:textId="77777777" w:rsidR="00EA2662" w:rsidRDefault="00000000">
      <w:pPr>
        <w:pStyle w:val="Title"/>
      </w:pPr>
      <w:r>
        <w:t>Work Instruction: EZ Metadata Creator – APAC</w:t>
      </w:r>
    </w:p>
    <w:p w14:paraId="639D8B85" w14:textId="4F3DE1FE" w:rsidR="00EA2662" w:rsidRPr="000D5C3C" w:rsidRDefault="000D5C3C">
      <w:pPr>
        <w:pStyle w:val="Heading1"/>
      </w:pPr>
      <w:r w:rsidRPr="000D5C3C">
        <w:t>Link:</w:t>
      </w:r>
    </w:p>
    <w:p w14:paraId="2F9C1EE6" w14:textId="452C8729" w:rsidR="000D5C3C" w:rsidRDefault="000D5C3C" w:rsidP="000D5C3C">
      <w:pPr>
        <w:rPr>
          <w:b/>
          <w:bCs/>
        </w:rPr>
      </w:pPr>
      <w:hyperlink r:id="rId6" w:history="1">
        <w:r w:rsidRPr="00186A74">
          <w:rPr>
            <w:rStyle w:val="Hyperlink"/>
          </w:rPr>
          <w:t>https://2raxaxqzarwdf6ffwlnacj.streamlit.app/APAC_Zone</w:t>
        </w:r>
      </w:hyperlink>
      <w:r>
        <w:t xml:space="preserve"> </w:t>
      </w:r>
      <w:r w:rsidRPr="000D5C3C">
        <w:t xml:space="preserve"> </w:t>
      </w:r>
    </w:p>
    <w:p w14:paraId="590A5062" w14:textId="77777777" w:rsidR="00377473" w:rsidRPr="00377473" w:rsidRDefault="00377473" w:rsidP="00377473">
      <w:pPr>
        <w:pStyle w:val="Heading1"/>
      </w:pPr>
      <w:r w:rsidRPr="00377473">
        <w:t>Purpose</w:t>
      </w:r>
    </w:p>
    <w:p w14:paraId="7BBA9BC3" w14:textId="77777777" w:rsidR="00377473" w:rsidRPr="00377473" w:rsidRDefault="00377473" w:rsidP="00377473">
      <w:r w:rsidRPr="00377473">
        <w:t>Generate metadata files (Excel and CSV) for environmental restrictions applied to vehicles based on zone, days, time, and vehicle characteristics.</w:t>
      </w:r>
    </w:p>
    <w:p w14:paraId="54F3B7DD" w14:textId="77777777" w:rsidR="00377473" w:rsidRPr="00377473" w:rsidRDefault="00377473" w:rsidP="00377473">
      <w:pPr>
        <w:pStyle w:val="Heading1"/>
        <w:rPr>
          <w:lang w:val="es-MX"/>
        </w:rPr>
      </w:pPr>
      <w:r w:rsidRPr="00377473">
        <w:rPr>
          <w:lang w:val="es-MX"/>
        </w:rPr>
        <w:t xml:space="preserve">1. </w:t>
      </w:r>
      <w:proofErr w:type="spellStart"/>
      <w:r w:rsidRPr="00377473">
        <w:rPr>
          <w:lang w:val="es-MX"/>
        </w:rPr>
        <w:t>Initial</w:t>
      </w:r>
      <w:proofErr w:type="spellEnd"/>
      <w:r w:rsidRPr="00377473">
        <w:rPr>
          <w:lang w:val="es-MX"/>
        </w:rPr>
        <w:t xml:space="preserve"> Data </w:t>
      </w:r>
      <w:proofErr w:type="spellStart"/>
      <w:r w:rsidRPr="00377473">
        <w:rPr>
          <w:lang w:val="es-MX"/>
        </w:rPr>
        <w:t>Entry</w:t>
      </w:r>
      <w:proofErr w:type="spellEnd"/>
    </w:p>
    <w:p w14:paraId="24E17A3F" w14:textId="77777777" w:rsidR="00377473" w:rsidRPr="00377473" w:rsidRDefault="00377473" w:rsidP="00377473">
      <w:r w:rsidRPr="002B48AD">
        <w:rPr>
          <w:b/>
          <w:bCs/>
        </w:rPr>
        <w:t>Zone Name</w:t>
      </w:r>
      <w:r w:rsidRPr="00377473">
        <w:t>: Manually enter the name of the environmental zone.</w:t>
      </w:r>
    </w:p>
    <w:p w14:paraId="791B7802" w14:textId="77777777" w:rsidR="00377473" w:rsidRPr="00377473" w:rsidRDefault="00377473" w:rsidP="00377473">
      <w:r w:rsidRPr="002B48AD">
        <w:rPr>
          <w:b/>
          <w:bCs/>
        </w:rPr>
        <w:t>Zone ID</w:t>
      </w:r>
      <w:r w:rsidRPr="00377473">
        <w:t>: Manually enter the unique identifier of the zone.</w:t>
      </w:r>
    </w:p>
    <w:p w14:paraId="2DD7DC9D" w14:textId="77777777" w:rsidR="00377473" w:rsidRPr="00377473" w:rsidRDefault="00377473" w:rsidP="00377473">
      <w:r w:rsidRPr="002B48AD">
        <w:rPr>
          <w:b/>
          <w:bCs/>
        </w:rPr>
        <w:t>Vehicle Categories</w:t>
      </w:r>
      <w:r w:rsidRPr="00377473">
        <w:t>: Select the vehicle categories affected by the EZ condition (e.g., AUTO, TRUCK, BUS).</w:t>
      </w:r>
    </w:p>
    <w:p w14:paraId="4D373E7D" w14:textId="77777777" w:rsidR="00377473" w:rsidRPr="00377473" w:rsidRDefault="00377473" w:rsidP="00377473">
      <w:r w:rsidRPr="002B48AD">
        <w:rPr>
          <w:b/>
          <w:bCs/>
        </w:rPr>
        <w:t>Vehicle Restriction Value</w:t>
      </w:r>
      <w:r w:rsidRPr="00377473">
        <w:t>: Type of restriction applied to the EZ condition (e.g., LICENSE PLATE NUMBER, MAX TOTAL WEIGHT).</w:t>
      </w:r>
    </w:p>
    <w:p w14:paraId="5B6517E0" w14:textId="77777777" w:rsidR="00377473" w:rsidRPr="00377473" w:rsidRDefault="00377473" w:rsidP="00377473">
      <w:r w:rsidRPr="00377473">
        <w:rPr>
          <w:rFonts w:ascii="Segoe UI Emoji" w:hAnsi="Segoe UI Emoji" w:cs="Segoe UI Emoji"/>
        </w:rPr>
        <w:t>⚠</w:t>
      </w:r>
      <w:r w:rsidRPr="00377473">
        <w:rPr>
          <w:rFonts w:ascii="Segoe UI Emoji" w:hAnsi="Segoe UI Emoji" w:cs="Segoe UI Emoji"/>
          <w:lang w:val="es-MX"/>
        </w:rPr>
        <w:t>️</w:t>
      </w:r>
      <w:r w:rsidRPr="00377473">
        <w:t xml:space="preserve"> The following inputs might seem repetitive, but they are necessary to properly generate the metadata.</w:t>
      </w:r>
    </w:p>
    <w:p w14:paraId="5051DDBE" w14:textId="77777777" w:rsidR="00377473" w:rsidRPr="00377473" w:rsidRDefault="00377473" w:rsidP="002B48AD">
      <w:pPr>
        <w:ind w:firstLine="720"/>
      </w:pPr>
      <w:proofErr w:type="spellStart"/>
      <w:r w:rsidRPr="002B48AD">
        <w:rPr>
          <w:b/>
          <w:bCs/>
        </w:rPr>
        <w:t>EzTag</w:t>
      </w:r>
      <w:proofErr w:type="spellEnd"/>
      <w:r w:rsidRPr="00377473">
        <w:t xml:space="preserve">: Tag associated with the restriction (e.g., </w:t>
      </w:r>
      <w:proofErr w:type="spellStart"/>
      <w:r w:rsidRPr="00377473">
        <w:t>LicensePlate</w:t>
      </w:r>
      <w:proofErr w:type="spellEnd"/>
      <w:r w:rsidRPr="00377473">
        <w:t>, Date).</w:t>
      </w:r>
    </w:p>
    <w:p w14:paraId="6FB4950B" w14:textId="77777777" w:rsidR="00377473" w:rsidRPr="00377473" w:rsidRDefault="00377473" w:rsidP="002B48AD">
      <w:pPr>
        <w:ind w:firstLine="720"/>
      </w:pPr>
      <w:proofErr w:type="spellStart"/>
      <w:r w:rsidRPr="002B48AD">
        <w:rPr>
          <w:b/>
          <w:bCs/>
        </w:rPr>
        <w:t>EzRestriction</w:t>
      </w:r>
      <w:proofErr w:type="spellEnd"/>
      <w:r w:rsidRPr="00377473">
        <w:t>: Tag related to the subtype of the restriction (e.g., ODD-EVEN).</w:t>
      </w:r>
    </w:p>
    <w:p w14:paraId="7DC6AAB9" w14:textId="77777777" w:rsidR="00377473" w:rsidRPr="00377473" w:rsidRDefault="00377473" w:rsidP="00377473">
      <w:r w:rsidRPr="002B48AD">
        <w:rPr>
          <w:b/>
          <w:bCs/>
        </w:rPr>
        <w:t>Start Day / End Day:</w:t>
      </w:r>
      <w:r w:rsidRPr="00377473">
        <w:t xml:space="preserve"> Date range in which the environmental zone restriction applies. If only the month range is needed, it can be defined here.</w:t>
      </w:r>
      <w:r w:rsidRPr="00377473">
        <w:br/>
        <w:t>For example, if you define 01-01-2025 to 31-12-2025, the months reflected will be “1-12”.</w:t>
      </w:r>
    </w:p>
    <w:p w14:paraId="4990726B" w14:textId="77777777" w:rsidR="00377473" w:rsidRPr="00377473" w:rsidRDefault="00377473" w:rsidP="00377473">
      <w:r w:rsidRPr="002B48AD">
        <w:rPr>
          <w:b/>
          <w:bCs/>
        </w:rPr>
        <w:t>Time Range:</w:t>
      </w:r>
      <w:r w:rsidRPr="00377473">
        <w:t xml:space="preserve"> Time of the restriction (e.g., 07:00–10:00).</w:t>
      </w:r>
      <w:r w:rsidRPr="00377473">
        <w:br/>
        <w:t>If the restriction has no time, keep the default format and manually remove it in the editable tables.</w:t>
      </w:r>
    </w:p>
    <w:p w14:paraId="45824C69" w14:textId="77777777" w:rsidR="00377473" w:rsidRPr="00377473" w:rsidRDefault="00377473" w:rsidP="00377473">
      <w:proofErr w:type="spellStart"/>
      <w:r w:rsidRPr="002B48AD">
        <w:rPr>
          <w:b/>
          <w:bCs/>
        </w:rPr>
        <w:t>Ez</w:t>
      </w:r>
      <w:proofErr w:type="spellEnd"/>
      <w:r w:rsidRPr="002B48AD">
        <w:rPr>
          <w:b/>
          <w:bCs/>
        </w:rPr>
        <w:t xml:space="preserve"> Description</w:t>
      </w:r>
      <w:r w:rsidRPr="00377473">
        <w:t>: General description of the restriction.</w:t>
      </w:r>
    </w:p>
    <w:p w14:paraId="32BA344F" w14:textId="77777777" w:rsidR="00377473" w:rsidRPr="00377473" w:rsidRDefault="00377473" w:rsidP="00377473">
      <w:r w:rsidRPr="002B48AD">
        <w:rPr>
          <w:b/>
          <w:bCs/>
        </w:rPr>
        <w:t>Lang Description</w:t>
      </w:r>
      <w:r w:rsidRPr="00377473">
        <w:t>: Language of the description.</w:t>
      </w:r>
    </w:p>
    <w:p w14:paraId="2C757E36" w14:textId="77777777" w:rsidR="00377473" w:rsidRPr="00377473" w:rsidRDefault="00377473" w:rsidP="00377473">
      <w:proofErr w:type="gramStart"/>
      <w:r w:rsidRPr="002B48AD">
        <w:rPr>
          <w:b/>
          <w:bCs/>
        </w:rPr>
        <w:t>Web-Site</w:t>
      </w:r>
      <w:proofErr w:type="gramEnd"/>
      <w:r w:rsidRPr="002B48AD">
        <w:rPr>
          <w:b/>
          <w:bCs/>
        </w:rPr>
        <w:t xml:space="preserve"> for EZ</w:t>
      </w:r>
      <w:r w:rsidRPr="00377473">
        <w:t>: URL of the source where the EZ zone restriction information is located.</w:t>
      </w:r>
    </w:p>
    <w:p w14:paraId="23E01249" w14:textId="77777777" w:rsidR="007550C3" w:rsidRPr="00377473" w:rsidRDefault="007550C3">
      <w:pPr>
        <w:pStyle w:val="Heading1"/>
      </w:pPr>
    </w:p>
    <w:p w14:paraId="762CD6E3" w14:textId="77777777" w:rsidR="002B48AD" w:rsidRDefault="002B48AD" w:rsidP="002B48AD">
      <w:pPr>
        <w:pStyle w:val="Heading1"/>
      </w:pPr>
      <w:r>
        <w:rPr>
          <w:rStyle w:val="Strong"/>
          <w:b/>
          <w:bCs/>
        </w:rPr>
        <w:t>2. Define Values and Application Days</w:t>
      </w:r>
    </w:p>
    <w:p w14:paraId="313CB1F6" w14:textId="77777777" w:rsidR="002B48AD" w:rsidRPr="002B48AD" w:rsidRDefault="002B48AD" w:rsidP="002B48AD">
      <w:pPr>
        <w:pStyle w:val="NormalWeb"/>
        <w:numPr>
          <w:ilvl w:val="0"/>
          <w:numId w:val="12"/>
        </w:numPr>
        <w:rPr>
          <w:lang w:val="en-US"/>
        </w:rPr>
      </w:pPr>
      <w:r w:rsidRPr="002B48AD">
        <w:rPr>
          <w:rStyle w:val="Strong"/>
          <w:lang w:val="en-US"/>
        </w:rPr>
        <w:t>Days to Apply Restriction</w:t>
      </w:r>
      <w:r w:rsidRPr="002B48AD">
        <w:rPr>
          <w:lang w:val="en-US"/>
        </w:rPr>
        <w:t>: Select the days (e.g., Monday, Tuesday).</w:t>
      </w:r>
      <w:r w:rsidRPr="002B48AD">
        <w:rPr>
          <w:lang w:val="en-US"/>
        </w:rPr>
        <w:br/>
        <w:t>These values will be reflected based on the restriction type, either by generating a record per day or grouping the days.</w:t>
      </w:r>
      <w:r w:rsidRPr="002B48AD">
        <w:rPr>
          <w:lang w:val="en-US"/>
        </w:rPr>
        <w:br/>
        <w:t>If this format is not convenient, you may manually edit the table, or if it’s a recurring case, contact the EZ LDO development team.</w:t>
      </w:r>
    </w:p>
    <w:p w14:paraId="0083E8A3" w14:textId="77777777" w:rsidR="002B48AD" w:rsidRPr="002B48AD" w:rsidRDefault="002B48AD" w:rsidP="002B48AD">
      <w:pPr>
        <w:pStyle w:val="NormalWeb"/>
        <w:numPr>
          <w:ilvl w:val="0"/>
          <w:numId w:val="12"/>
        </w:numPr>
        <w:rPr>
          <w:lang w:val="en-US"/>
        </w:rPr>
      </w:pPr>
      <w:r w:rsidRPr="002B48AD">
        <w:rPr>
          <w:rStyle w:val="Strong"/>
          <w:lang w:val="en-US"/>
        </w:rPr>
        <w:t>Restriction Values</w:t>
      </w:r>
      <w:r w:rsidRPr="002B48AD">
        <w:rPr>
          <w:lang w:val="en-US"/>
        </w:rPr>
        <w:t>: Select restriction values (e.g., 1, 2, ODD, EVEN).</w:t>
      </w:r>
    </w:p>
    <w:p w14:paraId="3C32198B" w14:textId="5B66147D" w:rsidR="00EA2662" w:rsidRPr="002B48AD" w:rsidRDefault="00EA2662" w:rsidP="002B48AD">
      <w:pPr>
        <w:pStyle w:val="ListBullet"/>
        <w:numPr>
          <w:ilvl w:val="0"/>
          <w:numId w:val="0"/>
        </w:numPr>
        <w:ind w:left="360"/>
      </w:pPr>
    </w:p>
    <w:p w14:paraId="307C2B6B" w14:textId="77777777" w:rsidR="007550C3" w:rsidRPr="002B48AD" w:rsidRDefault="007550C3" w:rsidP="007550C3">
      <w:pPr>
        <w:pStyle w:val="ListBullet"/>
        <w:numPr>
          <w:ilvl w:val="0"/>
          <w:numId w:val="0"/>
        </w:numPr>
        <w:ind w:left="360" w:hanging="360"/>
      </w:pPr>
    </w:p>
    <w:p w14:paraId="00976F48" w14:textId="77777777" w:rsidR="002B48AD" w:rsidRPr="002B48AD" w:rsidRDefault="002B48AD" w:rsidP="002B48AD">
      <w:pPr>
        <w:ind w:firstLine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B48A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Max and Min Weight Restrictions</w:t>
      </w:r>
    </w:p>
    <w:p w14:paraId="4C94CDA2" w14:textId="77777777" w:rsidR="002B48AD" w:rsidRPr="002B48AD" w:rsidRDefault="002B48AD" w:rsidP="002B48AD">
      <w:r w:rsidRPr="002B48AD">
        <w:t>There are special restrictions like Max Total Weight or Min Total Weight which will disable some inputs and require additional ones.</w:t>
      </w:r>
      <w:r w:rsidRPr="002B48AD">
        <w:br/>
        <w:t>If selecting this type of Vehicle Restriction Value, make sure to fill out all displayed fields.</w:t>
      </w:r>
    </w:p>
    <w:p w14:paraId="03A1ADB4" w14:textId="397CE844" w:rsidR="002B48AD" w:rsidRPr="002B48AD" w:rsidRDefault="002B48AD" w:rsidP="002B48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MX"/>
        </w:rPr>
      </w:pPr>
    </w:p>
    <w:p w14:paraId="6C9175E7" w14:textId="77777777" w:rsidR="002B48AD" w:rsidRPr="002B48AD" w:rsidRDefault="002B48AD" w:rsidP="002B48AD">
      <w:pPr>
        <w:ind w:firstLine="7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B48A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New City Option</w:t>
      </w:r>
    </w:p>
    <w:p w14:paraId="236522DE" w14:textId="77777777" w:rsidR="002B48AD" w:rsidRPr="002B48AD" w:rsidRDefault="002B48AD" w:rsidP="002B48AD">
      <w:r w:rsidRPr="002B48AD">
        <w:t>This option can be enabled before or after generating the metadata.</w:t>
      </w:r>
      <w:r w:rsidRPr="002B48AD">
        <w:br/>
        <w:t>When selected, new inputs will be requested to generate 2 new sheets in the metadata file — these are required when encoding for a new city.</w:t>
      </w:r>
    </w:p>
    <w:p w14:paraId="4CC6F833" w14:textId="062FCC70" w:rsidR="00F94454" w:rsidRDefault="00F94454" w:rsidP="00F94454">
      <w:pPr>
        <w:rPr>
          <w:lang w:val="es-MX"/>
        </w:rPr>
      </w:pPr>
      <w:r>
        <w:rPr>
          <w:noProof/>
        </w:rPr>
        <w:drawing>
          <wp:inline distT="0" distB="0" distL="0" distR="0" wp14:anchorId="72C2AB58" wp14:editId="4101B40A">
            <wp:extent cx="5486400" cy="1765300"/>
            <wp:effectExtent l="0" t="0" r="0" b="6350"/>
            <wp:docPr id="183367808" name="Picture 1" descr="A black and grey strip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7808" name="Picture 1" descr="A black and grey striped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2794" w14:textId="77777777" w:rsidR="002B48AD" w:rsidRPr="002B48AD" w:rsidRDefault="002B48AD" w:rsidP="002B48AD">
      <w:r w:rsidRPr="002B48AD">
        <w:rPr>
          <w:rFonts w:ascii="Segoe UI Emoji" w:hAnsi="Segoe UI Emoji" w:cs="Segoe UI Emoji"/>
        </w:rPr>
        <w:t>✔</w:t>
      </w:r>
      <w:r w:rsidRPr="002B48AD">
        <w:rPr>
          <w:rFonts w:ascii="Segoe UI Emoji" w:hAnsi="Segoe UI Emoji" w:cs="Segoe UI Emoji"/>
          <w:lang w:val="es-MX"/>
        </w:rPr>
        <w:t>️</w:t>
      </w:r>
      <w:r w:rsidRPr="002B48AD">
        <w:t xml:space="preserve"> Make sure to press the “Add New City Information” button once you’ve completed the above selections.</w:t>
      </w:r>
    </w:p>
    <w:p w14:paraId="27DB4D84" w14:textId="77777777" w:rsidR="002B48AD" w:rsidRPr="002B48AD" w:rsidRDefault="002B48AD" w:rsidP="002B48AD">
      <w:pPr>
        <w:pStyle w:val="Heading1"/>
      </w:pPr>
      <w:r w:rsidRPr="002B48AD">
        <w:t>3. Generate Records</w:t>
      </w:r>
    </w:p>
    <w:p w14:paraId="23398CB5" w14:textId="6F85489C" w:rsidR="002B48AD" w:rsidRPr="002B48AD" w:rsidRDefault="002B48AD" w:rsidP="002B48AD">
      <w:r w:rsidRPr="002B48AD">
        <w:t>Click ‘Generate Records</w:t>
      </w:r>
      <w:r w:rsidRPr="002B48AD">
        <w:rPr>
          <w:rFonts w:ascii="Segoe UI Emoji" w:hAnsi="Segoe UI Emoji" w:cs="Segoe UI Emoji"/>
        </w:rPr>
        <w:t>▶</w:t>
      </w:r>
      <w:r w:rsidRPr="002B48AD">
        <w:rPr>
          <w:rFonts w:ascii="Segoe UI Emoji" w:hAnsi="Segoe UI Emoji" w:cs="Segoe UI Emoji"/>
          <w:lang w:val="es-MX"/>
        </w:rPr>
        <w:t>️</w:t>
      </w:r>
      <w:r w:rsidRPr="002B48AD">
        <w:t>’.</w:t>
      </w:r>
      <w:r w:rsidRPr="002B48AD">
        <w:br/>
        <w:t xml:space="preserve">The app will generate records in a </w:t>
      </w:r>
      <w:proofErr w:type="spellStart"/>
      <w:r w:rsidRPr="002B48AD">
        <w:t>DataFrame</w:t>
      </w:r>
      <w:proofErr w:type="spellEnd"/>
      <w:r w:rsidRPr="002B48AD">
        <w:t xml:space="preserve"> and display them on screen.</w:t>
      </w:r>
      <w:r w:rsidRPr="002B48AD">
        <w:br/>
      </w:r>
      <w:r>
        <w:br/>
      </w:r>
      <w:r w:rsidRPr="002B48AD">
        <w:t>These records are not the final metadata, but a preview of the provided information.</w:t>
      </w:r>
      <w:r w:rsidRPr="002B48AD">
        <w:br/>
        <w:t>Keep in mind that inputs are not static — they can be edited as many times as needed.</w:t>
      </w:r>
      <w:r w:rsidRPr="002B48AD">
        <w:br/>
        <w:t>Each time you press ‘Generate Records’, the new data will be added to the current list, allowing you to create multiple types of restrictions under the same Zone ID.</w:t>
      </w:r>
      <w:r w:rsidRPr="002B48AD">
        <w:br/>
        <w:t>To start over, simply refresh the page (all data will be lost).</w:t>
      </w:r>
    </w:p>
    <w:p w14:paraId="2DD8ED23" w14:textId="77777777" w:rsidR="002B48AD" w:rsidRPr="002B48AD" w:rsidRDefault="002B48AD" w:rsidP="002B48AD">
      <w:pPr>
        <w:pStyle w:val="Heading1"/>
      </w:pPr>
      <w:r w:rsidRPr="002B48AD">
        <w:t>4. Create APAC Metadata</w:t>
      </w:r>
    </w:p>
    <w:p w14:paraId="760E2E07" w14:textId="77777777" w:rsidR="002B48AD" w:rsidRPr="002B48AD" w:rsidRDefault="002B48AD" w:rsidP="002B48AD">
      <w:r w:rsidRPr="002B48AD">
        <w:t>Click ‘Create APAC Metadata</w:t>
      </w:r>
      <w:r w:rsidRPr="002B48AD">
        <w:rPr>
          <w:rFonts w:ascii="Segoe UI Emoji" w:hAnsi="Segoe UI Emoji" w:cs="Segoe UI Emoji"/>
          <w:lang w:val="es-MX"/>
        </w:rPr>
        <w:t>🔵</w:t>
      </w:r>
      <w:r w:rsidRPr="002B48AD">
        <w:t>’.</w:t>
      </w:r>
      <w:r w:rsidRPr="002B48AD">
        <w:br/>
        <w:t>This will generate several editable tables in the APAC-required format.</w:t>
      </w:r>
    </w:p>
    <w:p w14:paraId="0936D32C" w14:textId="21A0720A" w:rsidR="002B48AD" w:rsidRDefault="00301C6D" w:rsidP="002B48AD">
      <w:r>
        <w:rPr>
          <w:noProof/>
        </w:rPr>
        <w:drawing>
          <wp:anchor distT="0" distB="0" distL="114300" distR="114300" simplePos="0" relativeHeight="251657216" behindDoc="0" locked="0" layoutInCell="1" allowOverlap="1" wp14:anchorId="56716292" wp14:editId="660DDC5F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5486400" cy="3522980"/>
            <wp:effectExtent l="0" t="0" r="0" b="1270"/>
            <wp:wrapSquare wrapText="bothSides"/>
            <wp:docPr id="70284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41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48AD" w:rsidRPr="002B48AD">
        <w:t>If you need to edit any table, you’ll find buttons at the top and side to add, delete, or select records.</w:t>
      </w:r>
    </w:p>
    <w:p w14:paraId="0193DA95" w14:textId="61EECFA2" w:rsidR="002B48AD" w:rsidRPr="002B48AD" w:rsidRDefault="002B48AD" w:rsidP="002B48AD">
      <w:r w:rsidRPr="002B48AD">
        <w:br/>
        <w:t>Clicking directly on a cell will allow you to edit its value.</w:t>
      </w:r>
    </w:p>
    <w:p w14:paraId="203549B7" w14:textId="77777777" w:rsidR="002B48AD" w:rsidRPr="002B48AD" w:rsidRDefault="002B48AD" w:rsidP="002B48AD">
      <w:pPr>
        <w:pStyle w:val="Heading1"/>
      </w:pPr>
      <w:r w:rsidRPr="002B48AD">
        <w:t>5. Download Metadata Excel File</w:t>
      </w:r>
    </w:p>
    <w:p w14:paraId="3759C52D" w14:textId="77777777" w:rsidR="002B48AD" w:rsidRPr="002B48AD" w:rsidRDefault="002B48AD" w:rsidP="002B48AD">
      <w:r w:rsidRPr="002B48AD">
        <w:t>Click ‘Download APAC Metadata Excel File</w:t>
      </w:r>
      <w:r w:rsidRPr="002B48AD">
        <w:rPr>
          <w:rFonts w:ascii="Segoe UI Emoji" w:hAnsi="Segoe UI Emoji" w:cs="Segoe UI Emoji"/>
          <w:lang w:val="es-MX"/>
        </w:rPr>
        <w:t>⬇️</w:t>
      </w:r>
      <w:r w:rsidRPr="002B48AD">
        <w:t>’.</w:t>
      </w:r>
      <w:r w:rsidRPr="002B48AD">
        <w:br/>
        <w:t>An .xlsx file will be generated containing all the corresponding sheets.</w:t>
      </w:r>
    </w:p>
    <w:p w14:paraId="11CA0B56" w14:textId="5CB0A802" w:rsidR="002B48AD" w:rsidRPr="002B48AD" w:rsidRDefault="002B48AD" w:rsidP="002B48AD">
      <w:r w:rsidRPr="002B48AD">
        <w:rPr>
          <w:rFonts w:ascii="Segoe UI Emoji" w:hAnsi="Segoe UI Emoji" w:cs="Segoe UI Emoji"/>
          <w:lang w:val="es-MX"/>
        </w:rPr>
        <w:t>📝</w:t>
      </w:r>
      <w:r w:rsidRPr="002B48AD">
        <w:t xml:space="preserve"> Any changes made in the editable tables will be reflected in this downloadable file.</w:t>
      </w:r>
    </w:p>
    <w:p w14:paraId="0F21A1DC" w14:textId="77777777" w:rsidR="002B48AD" w:rsidRPr="002B48AD" w:rsidRDefault="002B48AD" w:rsidP="002B48AD">
      <w:pPr>
        <w:pStyle w:val="Heading1"/>
      </w:pPr>
      <w:r w:rsidRPr="002B48AD">
        <w:t>6. Generate MMT Files (CSV)</w:t>
      </w:r>
    </w:p>
    <w:p w14:paraId="184B3091" w14:textId="77777777" w:rsidR="002B48AD" w:rsidRPr="002B48AD" w:rsidRDefault="002B48AD" w:rsidP="002B48AD">
      <w:r w:rsidRPr="002B48AD">
        <w:t>Click ‘Create MMT Files</w:t>
      </w:r>
      <w:r w:rsidRPr="002B48AD">
        <w:rPr>
          <w:rFonts w:ascii="Segoe UI Emoji" w:hAnsi="Segoe UI Emoji" w:cs="Segoe UI Emoji"/>
          <w:lang w:val="es-MX"/>
        </w:rPr>
        <w:t>🗂️</w:t>
      </w:r>
      <w:r w:rsidRPr="002B48AD">
        <w:t>’.</w:t>
      </w:r>
      <w:r w:rsidRPr="002B48AD">
        <w:br/>
        <w:t>The following CSV files will be generated (if applicable):</w:t>
      </w:r>
    </w:p>
    <w:p w14:paraId="1792F4A2" w14:textId="77777777" w:rsidR="002B48AD" w:rsidRPr="00D42D8C" w:rsidRDefault="002B48AD" w:rsidP="002B48AD">
      <w:pPr>
        <w:rPr>
          <w:b/>
          <w:bCs/>
          <w:i/>
          <w:iCs/>
        </w:rPr>
      </w:pPr>
      <w:r w:rsidRPr="00D42D8C">
        <w:rPr>
          <w:b/>
          <w:bCs/>
          <w:i/>
          <w:iCs/>
        </w:rPr>
        <w:t>ADD_EZ_ADDT_RESTRS</w:t>
      </w:r>
    </w:p>
    <w:p w14:paraId="7BBFA90A" w14:textId="77777777" w:rsidR="002B48AD" w:rsidRPr="00D42D8C" w:rsidRDefault="002B48AD" w:rsidP="002B48AD">
      <w:pPr>
        <w:rPr>
          <w:b/>
          <w:bCs/>
          <w:i/>
          <w:iCs/>
        </w:rPr>
      </w:pPr>
      <w:r w:rsidRPr="00D42D8C">
        <w:rPr>
          <w:b/>
          <w:bCs/>
          <w:i/>
          <w:iCs/>
        </w:rPr>
        <w:t>ADD_EZ_REST</w:t>
      </w:r>
    </w:p>
    <w:p w14:paraId="552D0744" w14:textId="1A657036" w:rsidR="002B48AD" w:rsidRPr="00D42D8C" w:rsidRDefault="002B48AD" w:rsidP="002B48AD">
      <w:pPr>
        <w:rPr>
          <w:b/>
          <w:bCs/>
          <w:i/>
          <w:iCs/>
        </w:rPr>
      </w:pPr>
      <w:r w:rsidRPr="00D42D8C">
        <w:rPr>
          <w:b/>
          <w:bCs/>
          <w:i/>
          <w:iCs/>
        </w:rPr>
        <w:t>ADD_EZ_TIME_RESTR</w:t>
      </w:r>
      <w:r w:rsidR="00D42D8C" w:rsidRPr="00D42D8C">
        <w:rPr>
          <w:b/>
          <w:bCs/>
          <w:i/>
          <w:iCs/>
        </w:rPr>
        <w:br/>
      </w:r>
      <w:r w:rsidR="00D42D8C" w:rsidRPr="00D42D8C">
        <w:rPr>
          <w:b/>
          <w:bCs/>
          <w:i/>
          <w:iCs/>
        </w:rPr>
        <w:br/>
      </w:r>
      <w:r w:rsidR="00D42D8C" w:rsidRPr="00D42D8C">
        <w:rPr>
          <w:b/>
          <w:bCs/>
          <w:color w:val="EE0000"/>
        </w:rPr>
        <w:t>In this section, it is not possible to add or edit records. Please ensure that the previous metadata is complete and accurate before generating the MMT files.</w:t>
      </w:r>
    </w:p>
    <w:p w14:paraId="3BC5191D" w14:textId="3D697770" w:rsidR="00D42D8C" w:rsidRPr="00D42D8C" w:rsidRDefault="00D42D8C" w:rsidP="00D42D8C">
      <w:r>
        <w:t>If y</w:t>
      </w:r>
      <w:r w:rsidRPr="00D42D8C">
        <w:t xml:space="preserve">ou edited records in the previous </w:t>
      </w:r>
      <w:proofErr w:type="gramStart"/>
      <w:r w:rsidRPr="00D42D8C">
        <w:t>tables</w:t>
      </w:r>
      <w:r>
        <w:t>(</w:t>
      </w:r>
      <w:proofErr w:type="gramEnd"/>
      <w:r>
        <w:t>Metadata)</w:t>
      </w:r>
      <w:r w:rsidRPr="00D42D8C">
        <w:t xml:space="preserve"> and need to sort by a specific record. Once the MMT file tables have been created, it is possible to sort in ascending or descending order.</w:t>
      </w:r>
    </w:p>
    <w:p w14:paraId="166EFA60" w14:textId="77777777" w:rsidR="00D42D8C" w:rsidRPr="00D42D8C" w:rsidRDefault="00D42D8C" w:rsidP="00D42D8C">
      <w:r w:rsidRPr="00D42D8C">
        <w:t>In this example, vehicle categories were added to the metadata tables, and now in the MMT File Rest file, I can sort and export them that way.</w:t>
      </w:r>
    </w:p>
    <w:p w14:paraId="3A8802E0" w14:textId="22F911E5" w:rsidR="00D42D8C" w:rsidRPr="00D42D8C" w:rsidRDefault="00D42D8C" w:rsidP="00D42D8C">
      <w:r>
        <w:rPr>
          <w:noProof/>
        </w:rPr>
        <w:drawing>
          <wp:inline distT="0" distB="0" distL="0" distR="0" wp14:anchorId="4830309E" wp14:editId="6CD5CD06">
            <wp:extent cx="5486400" cy="3655060"/>
            <wp:effectExtent l="0" t="0" r="0" b="2540"/>
            <wp:docPr id="158311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12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6F95" w14:textId="77777777" w:rsidR="00D42D8C" w:rsidRPr="00D42D8C" w:rsidRDefault="00D42D8C" w:rsidP="00D42D8C">
      <w:r w:rsidRPr="00D42D8C">
        <w:t>If this is confusing, you can download both files and edit them manually in Excel so they can be shared with your DBE.</w:t>
      </w:r>
    </w:p>
    <w:p w14:paraId="4A9BE9BC" w14:textId="77777777" w:rsidR="00D42D8C" w:rsidRPr="00D42D8C" w:rsidRDefault="00D42D8C" w:rsidP="00D42D8C"/>
    <w:p w14:paraId="3B7CA01C" w14:textId="68BD8B75" w:rsidR="002B48AD" w:rsidRPr="002B48AD" w:rsidRDefault="002B48AD" w:rsidP="00D42D8C">
      <w:pPr>
        <w:rPr>
          <w:b/>
          <w:bCs/>
          <w:i/>
          <w:iCs/>
        </w:rPr>
      </w:pPr>
      <w:r w:rsidRPr="002B48A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MX"/>
        </w:rPr>
        <w:t xml:space="preserve">7. Final </w:t>
      </w:r>
      <w:proofErr w:type="spellStart"/>
      <w:r w:rsidRPr="002B48A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MX"/>
        </w:rPr>
        <w:t>Review</w:t>
      </w:r>
      <w:proofErr w:type="spellEnd"/>
    </w:p>
    <w:p w14:paraId="37172BF0" w14:textId="77777777" w:rsidR="002B48AD" w:rsidRPr="002B48AD" w:rsidRDefault="002B48AD" w:rsidP="002B48AD">
      <w:r w:rsidRPr="002B48AD">
        <w:rPr>
          <w:rFonts w:ascii="Segoe UI Emoji" w:hAnsi="Segoe UI Emoji" w:cs="Segoe UI Emoji"/>
        </w:rPr>
        <w:t>✅</w:t>
      </w:r>
      <w:r w:rsidRPr="002B48AD">
        <w:t xml:space="preserve"> Verify that the generated data matches the requested configuration.</w:t>
      </w:r>
    </w:p>
    <w:p w14:paraId="297AE857" w14:textId="2E1090CC" w:rsidR="002B48AD" w:rsidRPr="002B48AD" w:rsidRDefault="002B48AD" w:rsidP="002B48AD">
      <w:r w:rsidRPr="002B48AD">
        <w:rPr>
          <w:rFonts w:ascii="Segoe UI Emoji" w:hAnsi="Segoe UI Emoji" w:cs="Segoe UI Emoji"/>
        </w:rPr>
        <w:t>✅</w:t>
      </w:r>
      <w:r w:rsidRPr="002B48AD">
        <w:t xml:space="preserve"> Confirm that the downloaded files are correctly named and properly formatted.</w:t>
      </w:r>
    </w:p>
    <w:p w14:paraId="6B301F74" w14:textId="77777777" w:rsidR="002B48AD" w:rsidRPr="002B48AD" w:rsidRDefault="002B48AD" w:rsidP="002B48AD">
      <w:pPr>
        <w:pStyle w:val="Heading1"/>
      </w:pPr>
      <w:r w:rsidRPr="002B48AD">
        <w:rPr>
          <w:rFonts w:ascii="Segoe UI Emoji" w:hAnsi="Segoe UI Emoji" w:cs="Segoe UI Emoji"/>
        </w:rPr>
        <w:t>⚠</w:t>
      </w:r>
      <w:r w:rsidRPr="002B48AD">
        <w:rPr>
          <w:rFonts w:ascii="Segoe UI Emoji" w:hAnsi="Segoe UI Emoji" w:cs="Segoe UI Emoji"/>
          <w:lang w:val="es-MX"/>
        </w:rPr>
        <w:t>️</w:t>
      </w:r>
      <w:r w:rsidRPr="002B48AD">
        <w:t xml:space="preserve"> Need Help?</w:t>
      </w:r>
    </w:p>
    <w:p w14:paraId="30339AC8" w14:textId="6AC66293" w:rsidR="002B48AD" w:rsidRPr="002B48AD" w:rsidRDefault="002B48AD" w:rsidP="002B48AD">
      <w:r w:rsidRPr="002B48AD">
        <w:t xml:space="preserve">If you have any special requirements or identify a potential improvement for the project, please contact the EZ </w:t>
      </w:r>
      <w:r w:rsidR="009962ED">
        <w:t xml:space="preserve">- </w:t>
      </w:r>
      <w:r w:rsidRPr="002B48AD">
        <w:t>LDO development team, who will get in touch with you to develop your idea.</w:t>
      </w:r>
    </w:p>
    <w:p w14:paraId="5FF336EE" w14:textId="0EC5F124" w:rsidR="009855D0" w:rsidRPr="002B48AD" w:rsidRDefault="009855D0" w:rsidP="002B48AD">
      <w:pPr>
        <w:pStyle w:val="Heading1"/>
      </w:pPr>
    </w:p>
    <w:sectPr w:rsidR="009855D0" w:rsidRPr="002B48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A4A7F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65029F"/>
    <w:multiLevelType w:val="multilevel"/>
    <w:tmpl w:val="66B0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32995"/>
    <w:multiLevelType w:val="multilevel"/>
    <w:tmpl w:val="E1C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D2F0B"/>
    <w:multiLevelType w:val="multilevel"/>
    <w:tmpl w:val="E4E2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A4A61"/>
    <w:multiLevelType w:val="multilevel"/>
    <w:tmpl w:val="8134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E1D31"/>
    <w:multiLevelType w:val="multilevel"/>
    <w:tmpl w:val="321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127921">
    <w:abstractNumId w:val="8"/>
  </w:num>
  <w:num w:numId="2" w16cid:durableId="1948075416">
    <w:abstractNumId w:val="6"/>
  </w:num>
  <w:num w:numId="3" w16cid:durableId="1762220126">
    <w:abstractNumId w:val="5"/>
  </w:num>
  <w:num w:numId="4" w16cid:durableId="827483078">
    <w:abstractNumId w:val="4"/>
  </w:num>
  <w:num w:numId="5" w16cid:durableId="1892499978">
    <w:abstractNumId w:val="7"/>
  </w:num>
  <w:num w:numId="6" w16cid:durableId="1210460046">
    <w:abstractNumId w:val="3"/>
  </w:num>
  <w:num w:numId="7" w16cid:durableId="1523274832">
    <w:abstractNumId w:val="2"/>
  </w:num>
  <w:num w:numId="8" w16cid:durableId="816604256">
    <w:abstractNumId w:val="1"/>
  </w:num>
  <w:num w:numId="9" w16cid:durableId="345718582">
    <w:abstractNumId w:val="0"/>
  </w:num>
  <w:num w:numId="10" w16cid:durableId="1649826002">
    <w:abstractNumId w:val="9"/>
  </w:num>
  <w:num w:numId="11" w16cid:durableId="1675450000">
    <w:abstractNumId w:val="11"/>
  </w:num>
  <w:num w:numId="12" w16cid:durableId="1898324078">
    <w:abstractNumId w:val="12"/>
  </w:num>
  <w:num w:numId="13" w16cid:durableId="1171024488">
    <w:abstractNumId w:val="10"/>
  </w:num>
  <w:num w:numId="14" w16cid:durableId="9913745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C3C"/>
    <w:rsid w:val="00147C93"/>
    <w:rsid w:val="0015074B"/>
    <w:rsid w:val="0029639D"/>
    <w:rsid w:val="002B48AD"/>
    <w:rsid w:val="00301C6D"/>
    <w:rsid w:val="00326F90"/>
    <w:rsid w:val="00377473"/>
    <w:rsid w:val="005D45BA"/>
    <w:rsid w:val="007550C3"/>
    <w:rsid w:val="009855D0"/>
    <w:rsid w:val="009962ED"/>
    <w:rsid w:val="00A47A3D"/>
    <w:rsid w:val="00AA1D8D"/>
    <w:rsid w:val="00B47730"/>
    <w:rsid w:val="00CB0664"/>
    <w:rsid w:val="00D42D8C"/>
    <w:rsid w:val="00EA2662"/>
    <w:rsid w:val="00F944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B28CA4"/>
  <w14:defaultImageDpi w14:val="300"/>
  <w15:docId w15:val="{E76ADB81-774F-4FAC-A106-78692E21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550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0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4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1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2raxaxqzarwdf6ffwlnacj.streamlit.app/APAC_Zon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736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Link:</vt:lpstr>
      <vt:lpstr>Purpose</vt:lpstr>
      <vt:lpstr>1. Initial Data Entry</vt:lpstr>
      <vt:lpstr/>
      <vt:lpstr>2. Define Values and Application Days</vt:lpstr>
      <vt:lpstr>3. Generate Records</vt:lpstr>
      <vt:lpstr>4. Create APAC Metadata</vt:lpstr>
      <vt:lpstr>5. Download Metadata Excel File</vt:lpstr>
      <vt:lpstr>6. Generate MMT Files (CSV)</vt:lpstr>
      <vt:lpstr>⚠️ Need Help?</vt:lpstr>
      <vt:lpstr/>
    </vt:vector>
  </TitlesOfParts>
  <Manager/>
  <Company/>
  <LinksUpToDate>false</LinksUpToDate>
  <CharactersWithSpaces>4778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Santos Tinoco, Emiliano</cp:lastModifiedBy>
  <cp:revision>3</cp:revision>
  <dcterms:created xsi:type="dcterms:W3CDTF">2013-12-23T23:15:00Z</dcterms:created>
  <dcterms:modified xsi:type="dcterms:W3CDTF">2025-06-27T04:00:00Z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97894b3-2847-4d77-83aa-d5f137c768f0_Enabled">
    <vt:lpwstr>true</vt:lpwstr>
  </property>
  <property fmtid="{D5CDD505-2E9C-101B-9397-08002B2CF9AE}" pid="3" name="MSIP_Label_597894b3-2847-4d77-83aa-d5f137c768f0_SetDate">
    <vt:lpwstr>2025-06-27T02:23:10Z</vt:lpwstr>
  </property>
  <property fmtid="{D5CDD505-2E9C-101B-9397-08002B2CF9AE}" pid="4" name="MSIP_Label_597894b3-2847-4d77-83aa-d5f137c768f0_Method">
    <vt:lpwstr>Standard</vt:lpwstr>
  </property>
  <property fmtid="{D5CDD505-2E9C-101B-9397-08002B2CF9AE}" pid="5" name="MSIP_Label_597894b3-2847-4d77-83aa-d5f137c768f0_Name">
    <vt:lpwstr>Internal Use Only</vt:lpwstr>
  </property>
  <property fmtid="{D5CDD505-2E9C-101B-9397-08002B2CF9AE}" pid="6" name="MSIP_Label_597894b3-2847-4d77-83aa-d5f137c768f0_SiteId">
    <vt:lpwstr>6d4034cd-7225-4f72-b853-91feaea64919</vt:lpwstr>
  </property>
  <property fmtid="{D5CDD505-2E9C-101B-9397-08002B2CF9AE}" pid="7" name="MSIP_Label_597894b3-2847-4d77-83aa-d5f137c768f0_ActionId">
    <vt:lpwstr>cc7b833f-f023-4ac2-bdfa-a42510840854</vt:lpwstr>
  </property>
  <property fmtid="{D5CDD505-2E9C-101B-9397-08002B2CF9AE}" pid="8" name="MSIP_Label_597894b3-2847-4d77-83aa-d5f137c768f0_ContentBits">
    <vt:lpwstr>0</vt:lpwstr>
  </property>
  <property fmtid="{D5CDD505-2E9C-101B-9397-08002B2CF9AE}" pid="9" name="MSIP_Label_597894b3-2847-4d77-83aa-d5f137c768f0_Tag">
    <vt:lpwstr>10, 3, 0, 1</vt:lpwstr>
  </property>
</Properties>
</file>